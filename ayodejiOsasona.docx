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CSY1020 - TCA 2 - 2023</w:t>
      </w:r>
    </w:p>
    <w:p>
      <w:pPr>
        <w:pStyle w:val="Heading2"/>
      </w:pPr>
      <w:r>
        <w:t>Question 1</w:t>
      </w:r>
    </w:p>
    <w:p>
      <w:r>
        <w:t>from datetime import datetime</w:t>
        <w:br/>
        <w:br/>
        <w:t># ENUM to define shipping types cost</w:t>
        <w:br/>
        <w:t>NORMAL_COST = 3.95</w:t>
        <w:br/>
        <w:t>URGENT_COST = 5.45</w:t>
        <w:br/>
        <w:br/>
        <w:t>"""</w:t>
        <w:br/>
        <w:t>Every property has been set to private by default unless explicitly needed as this is good security practice (eg. in firewalls)</w:t>
        <w:br/>
        <w:t>"""</w:t>
        <w:br/>
        <w:br/>
        <w:t>class Customer:</w:t>
        <w:br/>
        <w:t xml:space="preserve">    def __init__(self, name: str, phone: str, email: str) -&gt; None:</w:t>
        <w:br/>
        <w:t xml:space="preserve">        self.__name: str = name</w:t>
        <w:br/>
        <w:t xml:space="preserve">        self.__phone: str = phone</w:t>
        <w:br/>
        <w:t xml:space="preserve">        self.__email: str = email</w:t>
        <w:br/>
        <w:br/>
        <w:t xml:space="preserve">    @property</w:t>
        <w:br/>
        <w:t xml:space="preserve">    def name(self):</w:t>
        <w:br/>
        <w:t xml:space="preserve">        return self.__name</w:t>
        <w:br/>
        <w:br/>
        <w:t xml:space="preserve">    @name.setter</w:t>
        <w:br/>
        <w:t xml:space="preserve">    def name(self, val: str):</w:t>
        <w:br/>
        <w:t xml:space="preserve">        self.__name = val</w:t>
        <w:br/>
        <w:br/>
        <w:t xml:space="preserve">    @property</w:t>
        <w:br/>
        <w:t xml:space="preserve">    def phone(self):</w:t>
        <w:br/>
        <w:t xml:space="preserve">        return self.__phone</w:t>
        <w:br/>
        <w:br/>
        <w:t xml:space="preserve">    @phone.setter</w:t>
        <w:br/>
        <w:t xml:space="preserve">    def phone(self, val: str):</w:t>
        <w:br/>
        <w:t xml:space="preserve">        self.__phone = val</w:t>
        <w:br/>
        <w:br/>
        <w:br/>
        <w:t xml:space="preserve">    @property</w:t>
        <w:br/>
        <w:t xml:space="preserve">    def email(self):</w:t>
        <w:br/>
        <w:t xml:space="preserve">        return self.__email</w:t>
        <w:br/>
        <w:br/>
        <w:t xml:space="preserve">    @email.setter</w:t>
        <w:br/>
        <w:t xml:space="preserve">    def email(self, val: str): </w:t>
        <w:br/>
        <w:t xml:space="preserve">        self.__email = val</w:t>
        <w:br/>
        <w:br/>
        <w:br/>
        <w:br/>
        <w:t>class Stock:</w:t>
        <w:br/>
        <w:t xml:space="preserve">    def __init__(self, book_name: str, author: str, price: float) -&gt; None:</w:t>
        <w:br/>
        <w:t xml:space="preserve">        self.__book_name: str = book_name</w:t>
        <w:br/>
        <w:t xml:space="preserve">        self.__author: str = author</w:t>
        <w:br/>
        <w:t xml:space="preserve">        self.__price: float = price</w:t>
        <w:br/>
        <w:br/>
        <w:t xml:space="preserve">    @property</w:t>
        <w:br/>
        <w:t xml:space="preserve">    def book_name(self):</w:t>
        <w:br/>
        <w:t xml:space="preserve">        return self.__book_name</w:t>
        <w:br/>
        <w:br/>
        <w:t xml:space="preserve">    @book_name.setter</w:t>
        <w:br/>
        <w:t xml:space="preserve">    def book_name(self, val: str):</w:t>
        <w:br/>
        <w:t xml:space="preserve">        self.__book_name = val</w:t>
        <w:br/>
        <w:br/>
        <w:t xml:space="preserve">    @property</w:t>
        <w:br/>
        <w:t xml:space="preserve">    def author(self):</w:t>
        <w:br/>
        <w:t xml:space="preserve">        return self.__author</w:t>
        <w:br/>
        <w:br/>
        <w:t xml:space="preserve">    @author.setter</w:t>
        <w:br/>
        <w:t xml:space="preserve">    def author(self, val: str):</w:t>
        <w:br/>
        <w:t xml:space="preserve">        self.__author = val</w:t>
        <w:br/>
        <w:br/>
        <w:t xml:space="preserve">    @property</w:t>
        <w:br/>
        <w:t xml:space="preserve">    def price(self):</w:t>
        <w:br/>
        <w:t xml:space="preserve">        return self.__price</w:t>
        <w:br/>
        <w:br/>
        <w:t xml:space="preserve">    @price.setter</w:t>
        <w:br/>
        <w:t xml:space="preserve">    def price(self, val: float):</w:t>
        <w:br/>
        <w:t xml:space="preserve">        self.__price = val</w:t>
        <w:br/>
        <w:br/>
        <w:br/>
        <w:br/>
        <w:t>class Order:</w:t>
        <w:br/>
        <w:t xml:space="preserve">    def __init__(self, customer: Customer, stock: Stock):</w:t>
        <w:br/>
        <w:t xml:space="preserve">        self.__customer: Customer = customer</w:t>
        <w:br/>
        <w:t xml:space="preserve">        self.__stock: Stock = stock</w:t>
        <w:br/>
        <w:br/>
        <w:t xml:space="preserve">    @property</w:t>
        <w:br/>
        <w:t xml:space="preserve">    def customer(self):</w:t>
        <w:br/>
        <w:t xml:space="preserve">        return self.__customer</w:t>
        <w:br/>
        <w:br/>
        <w:t xml:space="preserve">    @customer.setter</w:t>
        <w:br/>
        <w:t xml:space="preserve">    def customer(self, val: Customer):</w:t>
        <w:br/>
        <w:t xml:space="preserve">        self.__customer = val</w:t>
        <w:br/>
        <w:br/>
        <w:t xml:space="preserve">    @property</w:t>
        <w:br/>
        <w:t xml:space="preserve">    def stock(self):</w:t>
        <w:br/>
        <w:t xml:space="preserve">        return self.__stock</w:t>
        <w:br/>
        <w:br/>
        <w:t xml:space="preserve">    @stock.setter</w:t>
        <w:br/>
        <w:t xml:space="preserve">    def stock(self, value):</w:t>
        <w:br/>
        <w:t xml:space="preserve">        self.__stock = value</w:t>
        <w:br/>
        <w:br/>
        <w:br/>
        <w:br/>
        <w:br/>
        <w:t>class Shipping:</w:t>
        <w:br/>
        <w:t xml:space="preserve">    def __init__(self, order: Order, ship_date: datetime) -&gt; None:</w:t>
        <w:br/>
        <w:t xml:space="preserve">        self.__order: Order = order</w:t>
        <w:br/>
        <w:t xml:space="preserve">        self.__ship_date: datetime = ship_date</w:t>
        <w:br/>
        <w:t xml:space="preserve">        self.__ship_cost: float = 0.0</w:t>
        <w:br/>
        <w:t xml:space="preserve">        self.count_urgent: int = 0</w:t>
        <w:br/>
        <w:br/>
        <w:t xml:space="preserve">    @property</w:t>
        <w:br/>
        <w:t xml:space="preserve">    def order(self):</w:t>
        <w:br/>
        <w:t xml:space="preserve">        return self.__order</w:t>
        <w:br/>
        <w:br/>
        <w:t xml:space="preserve">    @property</w:t>
        <w:br/>
        <w:t xml:space="preserve">    def ship_date(self):</w:t>
        <w:br/>
        <w:t xml:space="preserve">        return self.__ship_date</w:t>
        <w:br/>
        <w:t xml:space="preserve">    </w:t>
        <w:br/>
        <w:t xml:space="preserve">    @property</w:t>
        <w:br/>
        <w:t xml:space="preserve">    def ship_cost(self):</w:t>
        <w:br/>
        <w:t xml:space="preserve">        return self.__ship_cost</w:t>
        <w:br/>
        <w:br/>
        <w:t xml:space="preserve">    def set_ship_cost(self, val: float):</w:t>
        <w:br/>
        <w:t xml:space="preserve">        self.__ship_cost = val</w:t>
        <w:br/>
        <w:br/>
        <w:t xml:space="preserve">    def calc_ship_cost(self, is_urgent: bool) -&gt; float:</w:t>
        <w:br/>
        <w:t xml:space="preserve">        cost = NORMAL_COST</w:t>
        <w:br/>
        <w:t xml:space="preserve">        if is_urgent:</w:t>
        <w:br/>
        <w:t xml:space="preserve">            cost = URGENT_COST</w:t>
        <w:br/>
        <w:t xml:space="preserve">            self.count_urgent += 1</w:t>
        <w:br/>
        <w:t xml:space="preserve">        self.set_ship_cost(cost)</w:t>
        <w:br/>
        <w:t xml:space="preserve">        return cost</w:t>
        <w:br/>
        <w:br/>
        <w:br/>
        <w:br/>
        <w:t>class Invoice:</w:t>
        <w:br/>
        <w:t xml:space="preserve">    def __init__(self, invoice_nbr: str, stock: Stock, ship_order: Shipping) -&gt; None:</w:t>
        <w:br/>
        <w:t xml:space="preserve">        self.__invoice_nbr: str = invoice_nbr</w:t>
        <w:br/>
        <w:t xml:space="preserve">        self.__stock: Stock = stock</w:t>
        <w:br/>
        <w:t xml:space="preserve">        self.__ship_order: Shipping = ship_order</w:t>
        <w:br/>
        <w:t xml:space="preserve">        self.__total_cost: float = 0.0</w:t>
        <w:br/>
        <w:t xml:space="preserve">        </w:t>
        <w:br/>
        <w:t xml:space="preserve">    @property</w:t>
        <w:br/>
        <w:t xml:space="preserve">    def invoice_nbr(self):</w:t>
        <w:br/>
        <w:t xml:space="preserve">        return self.__invoice_nbr</w:t>
        <w:br/>
        <w:br/>
        <w:t xml:space="preserve">    def invoice(self):</w:t>
        <w:br/>
        <w:t xml:space="preserve">        shipping_cost = self.__ship_order.ship_cost</w:t>
        <w:br/>
        <w:t xml:space="preserve">        book_cost =  self.__stock.price</w:t>
        <w:br/>
        <w:t xml:space="preserve">        total_cost = shipping_cost + book_cost</w:t>
        <w:br/>
        <w:t xml:space="preserve">        self.__total_cost = total_cost</w:t>
        <w:br/>
        <w:t xml:space="preserve">        return self.__total_cost</w:t>
        <w:br/>
        <w:br/>
        <w:t xml:space="preserve">    def __str__(self) -&gt; str:</w:t>
        <w:br/>
        <w:t xml:space="preserve">        order = self.__ship_order.order</w:t>
        <w:br/>
        <w:t xml:space="preserve">        customer = order.customer</w:t>
        <w:br/>
        <w:t xml:space="preserve">        stock = order.stock</w:t>
        <w:br/>
        <w:t xml:space="preserve">        return f"""</w:t>
        <w:br/>
        <w:t xml:space="preserve">    Customer name: -&gt; {customer.name}</w:t>
        <w:br/>
        <w:t xml:space="preserve">    Phone number: -&gt; {customer.phone}</w:t>
        <w:br/>
        <w:t xml:space="preserve">    E-mail address -&gt; {customer.email}</w:t>
        <w:br/>
        <w:t xml:space="preserve">    --- Book details ---</w:t>
        <w:br/>
        <w:t xml:space="preserve">        - title -&gt; {stock.book_name}</w:t>
        <w:br/>
        <w:t xml:space="preserve">        - price -&gt; {stock.price}</w:t>
        <w:br/>
        <w:t xml:space="preserve">        - author -&gt; {stock.author}</w:t>
        <w:br/>
        <w:t xml:space="preserve">    Date -&gt; {self.__ship_order.ship_date}</w:t>
        <w:br/>
        <w:t xml:space="preserve">    Shipping fee -&gt; {self.__ship_order.ship_cost}</w:t>
        <w:br/>
        <w:t xml:space="preserve">    Total cost -&gt; {self.__total_cost:.2f}"""</w:t>
        <w:br/>
        <w:br/>
        <w:br/>
        <w:br/>
        <w:br/>
        <w:t>class BookStore:</w:t>
        <w:br/>
        <w:t xml:space="preserve">    def __init__(self):</w:t>
        <w:br/>
        <w:t xml:space="preserve">        self.invoices: list[Invoice] = []</w:t>
        <w:br/>
        <w:br/>
        <w:t xml:space="preserve">    def get_invoices(self):</w:t>
        <w:br/>
        <w:t xml:space="preserve">        return self.invoices</w:t>
        <w:br/>
        <w:br/>
        <w:t xml:space="preserve">    def search_invoice(self, nbr: str):</w:t>
        <w:br/>
        <w:t xml:space="preserve">        for invoice in self.invoices:</w:t>
        <w:br/>
        <w:t xml:space="preserve">            if invoice.invoice_nbr == nbr:</w:t>
        <w:br/>
        <w:t xml:space="preserve">                print(f"---------------------------\nFound invoice no. {nbr}\n---------------------------")</w:t>
        <w:br/>
        <w:t xml:space="preserve">                print(invoice)</w:t>
        <w:br/>
        <w:t xml:space="preserve">                return</w:t>
        <w:br/>
        <w:br/>
        <w:t xml:space="preserve">        print("Invoice not found!")</w:t>
        <w:br/>
        <w:br/>
        <w:br/>
        <w:t>"""</w:t>
        <w:br/>
        <w:t>Test function to simulate various operations</w:t>
        <w:br/>
        <w:t>"""</w:t>
        <w:br/>
        <w:br/>
        <w:t>class Test:</w:t>
        <w:br/>
        <w:t xml:space="preserve">    def main(self):</w:t>
        <w:br/>
        <w:t xml:space="preserve">        customer1 = Customer("Jack Richer", "07823456747", "j.richer@gmail.com")</w:t>
        <w:br/>
        <w:t xml:space="preserve">        customer2 = Customer("Jack Ryan", "07126556919", "jackryan@protonmail.com")</w:t>
        <w:br/>
        <w:t xml:space="preserve">        customer3 = Customer("James Bond", "07123123784", "double007@outlook.com") </w:t>
        <w:br/>
        <w:t xml:space="preserve"> </w:t>
        <w:br/>
        <w:t xml:space="preserve"> </w:t>
        <w:br/>
        <w:t xml:space="preserve">        stock1 = Stock("Spy 101", "Tom Cruise", 24.99)</w:t>
        <w:br/>
        <w:t xml:space="preserve">        stock2 = Stock("Spy 102", "John Wick", 14.99)</w:t>
        <w:br/>
        <w:t xml:space="preserve">        stock3 = Stock("Spy 103", "Mary Jane", 34.99)</w:t>
        <w:br/>
        <w:t xml:space="preserve"> </w:t>
        <w:br/>
        <w:t xml:space="preserve"> </w:t>
        <w:br/>
        <w:t xml:space="preserve">        order1 = Order(customer1, stock1)</w:t>
        <w:br/>
        <w:t xml:space="preserve">        order2 = Order(customer2, stock2)</w:t>
        <w:br/>
        <w:t xml:space="preserve">        order3 = Order(customer3, stock3)</w:t>
        <w:br/>
        <w:t xml:space="preserve"> </w:t>
        <w:br/>
        <w:t xml:space="preserve"> </w:t>
        <w:br/>
        <w:t xml:space="preserve">        shipping1 = Shipping(order1, datetime.today())</w:t>
        <w:br/>
        <w:t xml:space="preserve">        shipping2 = Shipping(order2, datetime.today())</w:t>
        <w:br/>
        <w:t xml:space="preserve">        shipping3 = Shipping(order3, datetime.today())</w:t>
        <w:br/>
        <w:t xml:space="preserve"> </w:t>
        <w:br/>
        <w:t xml:space="preserve"> </w:t>
        <w:br/>
        <w:t xml:space="preserve">        shipping1.set_ship_cost(shipping1.calc_ship_cost(True))</w:t>
        <w:br/>
        <w:t xml:space="preserve">        shipping2.set_ship_cost(shipping2.calc_ship_cost(False))</w:t>
        <w:br/>
        <w:t xml:space="preserve">        shipping3.set_ship_cost(shipping3.calc_ship_cost(True))</w:t>
        <w:br/>
        <w:t xml:space="preserve"> </w:t>
        <w:br/>
        <w:t xml:space="preserve"> </w:t>
        <w:br/>
        <w:t xml:space="preserve">        invoice1 = Invoice("INV0001", stock1, shipping1)</w:t>
        <w:br/>
        <w:t xml:space="preserve">        invoice2 = Invoice("INV0002", stock2, shipping2)</w:t>
        <w:br/>
        <w:t xml:space="preserve">        invoice3 = Invoice("INV0003", stock3, shipping3)</w:t>
        <w:br/>
        <w:t xml:space="preserve"> </w:t>
        <w:br/>
        <w:t xml:space="preserve"> </w:t>
        <w:br/>
        <w:t xml:space="preserve">        bookstore = BookStore()</w:t>
        <w:br/>
        <w:t xml:space="preserve"> </w:t>
        <w:br/>
        <w:t xml:space="preserve">        bookstore.invoices.append(invoice1)</w:t>
        <w:br/>
        <w:t xml:space="preserve">        bookstore.invoices.append(invoice2)</w:t>
        <w:br/>
        <w:t xml:space="preserve">        bookstore.invoices.append(invoice3)</w:t>
        <w:br/>
        <w:t xml:space="preserve"> </w:t>
        <w:br/>
        <w:t xml:space="preserve">        print(f"Number of urgent shipments: {shipping1.count_urgent}")</w:t>
        <w:br/>
        <w:t xml:space="preserve">        print(f"Invoice 1 total cost: {invoice1.invoice():.2f}")</w:t>
        <w:br/>
        <w:t xml:space="preserve">        print(f"Invoice 2 total cost: {invoice2.invoice():.2f}")</w:t>
        <w:br/>
        <w:t xml:space="preserve">        print(f"Invoice 3 total cost: {invoice3.invoice():.2f}")</w:t>
        <w:br/>
        <w:t xml:space="preserve"> </w:t>
        <w:br/>
        <w:t xml:space="preserve">        bookstore.search_invoice("INV0004")</w:t>
        <w:br/>
        <w:t xml:space="preserve"> </w:t>
        <w:br/>
        <w:t xml:space="preserve"> </w:t>
        <w:br/>
        <w:t>if __name__ == "__main__":</w:t>
        <w:br/>
        <w:t xml:space="preserve">    Test().main()</w:t>
        <w:br/>
      </w:r>
    </w:p>
    <w:p>
      <w:r>
        <w:drawing>
          <wp:inline xmlns:a="http://schemas.openxmlformats.org/drawingml/2006/main" xmlns:pic="http://schemas.openxmlformats.org/drawingml/2006/picture">
            <wp:extent cx="2880000" cy="2307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7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2</w:t>
      </w:r>
    </w:p>
    <w:p>
      <w:r>
        <w:t>class SentimentLexicon:</w:t>
        <w:br/>
        <w:t xml:space="preserve">    def __init__(self):</w:t>
        <w:br/>
        <w:t xml:space="preserve">        self.dictionary: dict = self.load_dictionary("./positive-words.txt", "./negative-words.txt")</w:t>
        <w:br/>
        <w:br/>
        <w:br/>
        <w:t xml:space="preserve">    def load_file(self, src: str, sentiment_val: int) -&gt; dict:</w:t>
        <w:br/>
        <w:t xml:space="preserve">        # load a single file and return a dictionary that contains all the words that aren't commented out with a ;</w:t>
        <w:br/>
        <w:t xml:space="preserve">        result = {}</w:t>
        <w:br/>
        <w:t xml:space="preserve">        with open(src, "r") as file:</w:t>
        <w:br/>
        <w:t xml:space="preserve">            lines = file.readlines()</w:t>
        <w:br/>
        <w:t xml:space="preserve">            for line in lines:</w:t>
        <w:br/>
        <w:t xml:space="preserve">                if line.startswith(";") or line.strip() == "":</w:t>
        <w:br/>
        <w:t xml:space="preserve">                    continue</w:t>
        <w:br/>
        <w:t xml:space="preserve">                result[line.lower().strip()] = sentiment_val</w:t>
        <w:br/>
        <w:t xml:space="preserve">        return result</w:t>
        <w:br/>
        <w:t xml:space="preserve">    </w:t>
        <w:br/>
        <w:br/>
        <w:t xml:space="preserve">    def load_dictionary(self, pos_src: str, neg_src: str) -&gt; dict:</w:t>
        <w:br/>
        <w:t xml:space="preserve">        # load all source files and return a mixed dictionary of good and bad words</w:t>
        <w:br/>
        <w:t xml:space="preserve">        pos_dictionary = self.load_file(pos_src, 1)</w:t>
        <w:br/>
        <w:t xml:space="preserve">        neg_dictionary = self.load_file(neg_src, -1)</w:t>
        <w:br/>
        <w:t xml:space="preserve">        return { **pos_dictionary, **neg_dictionary }</w:t>
        <w:br/>
        <w:br/>
        <w:br/>
        <w:t>class Classifier:</w:t>
        <w:br/>
        <w:t xml:space="preserve">    def __init__(self):</w:t>
        <w:br/>
        <w:t xml:space="preserve">        self.sentiment_lexicon = SentimentLexicon()</w:t>
        <w:br/>
        <w:br/>
        <w:br/>
        <w:t xml:space="preserve">    def split_txt(self, txt: str):</w:t>
        <w:br/>
        <w:t xml:space="preserve">        # This splits the sentence and removes pre-defined punctuations to make it easier to match with sentiment dictionary values </w:t>
        <w:br/>
        <w:t xml:space="preserve">        txt_array = txt.lower().strip().split()</w:t>
        <w:br/>
        <w:t xml:space="preserve">        punctuations = [",", ".", "!"]</w:t>
        <w:br/>
        <w:t xml:space="preserve">        result = []</w:t>
        <w:br/>
        <w:t xml:space="preserve">        for word in txt_array:</w:t>
        <w:br/>
        <w:t xml:space="preserve">            wrd_stripped = word.strip()</w:t>
        <w:br/>
        <w:t xml:space="preserve">            for punctuation in punctuations:</w:t>
        <w:br/>
        <w:t xml:space="preserve">                if wrd_stripped.startswith(punctuation) or wrd_stripped.endswith(punctuation):</w:t>
        <w:br/>
        <w:t xml:space="preserve">                    wrd_stripped = wrd_stripped.strip(punctuation)</w:t>
        <w:br/>
        <w:br/>
        <w:t xml:space="preserve">            result.append(wrd_stripped)</w:t>
        <w:br/>
        <w:br/>
        <w:t xml:space="preserve">        return result</w:t>
        <w:br/>
        <w:br/>
        <w:br/>
        <w:br/>
        <w:t xml:space="preserve">    def classify(self, txt: str) -&gt; int:</w:t>
        <w:br/>
        <w:t xml:space="preserve">        dictionary = self.sentiment_lexicon.dictionary</w:t>
        <w:br/>
        <w:t xml:space="preserve">        total = 0</w:t>
        <w:br/>
        <w:t xml:space="preserve">        txt_array = self.split_txt(txt)</w:t>
        <w:br/>
        <w:br/>
        <w:t xml:space="preserve">        # check if word exists in the dictionary and add the value to the total if it exists, else add 0</w:t>
        <w:br/>
        <w:t xml:space="preserve">        for word in txt_array:</w:t>
        <w:br/>
        <w:t xml:space="preserve">            score = dictionary[word] if word in dictionary else 0</w:t>
        <w:br/>
        <w:t xml:space="preserve">            total += score</w:t>
        <w:br/>
        <w:t xml:space="preserve">        </w:t>
        <w:br/>
        <w:t xml:space="preserve">        # check if total is 0, positive or negative and return the right sentiment rating (1, -1 or 0)</w:t>
        <w:br/>
        <w:t xml:space="preserve">        sentiment = 0 if total == 0 else 1 if total &gt; 0 else -1</w:t>
        <w:br/>
        <w:br/>
        <w:t xml:space="preserve">        return sentiment</w:t>
        <w:br/>
        <w:br/>
        <w:br/>
        <w:br/>
        <w:br/>
        <w:t>"""</w:t>
        <w:br/>
        <w:t xml:space="preserve">Main program to simulate a couple of sentiment analysis </w:t>
        <w:br/>
        <w:t>"""</w:t>
        <w:br/>
        <w:br/>
        <w:t>def main():</w:t>
        <w:br/>
        <w:t xml:space="preserve">    classifier = Classifier()</w:t>
        <w:br/>
        <w:t xml:space="preserve">    sentences = ["I love Python.", "Python is the language I love!", "The iPhone is clearly not the most terrible and worst phone ever. It is the best."]</w:t>
        <w:br/>
        <w:br/>
        <w:t xml:space="preserve">    # classify test cases and print them out</w:t>
        <w:br/>
        <w:t xml:space="preserve">    for sentence in sentences:</w:t>
        <w:br/>
        <w:t xml:space="preserve">        sentiment = classifier.classify(sentence)</w:t>
        <w:br/>
        <w:t xml:space="preserve">        print("{'text': ",sentence, "'sentiment':",sentiment, "}")</w:t>
        <w:br/>
        <w:br/>
        <w:br/>
        <w:t>if __name__ == "__main__":</w:t>
        <w:br/>
        <w:t xml:space="preserve">    main()</w:t>
        <w:br/>
      </w:r>
    </w:p>
    <w:p>
      <w:r>
        <w:drawing>
          <wp:inline xmlns:a="http://schemas.openxmlformats.org/drawingml/2006/main" xmlns:pic="http://schemas.openxmlformats.org/drawingml/2006/picture">
            <wp:extent cx="2880000" cy="5564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56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3</w:t>
      </w:r>
    </w:p>
    <w:p>
      <w:r>
        <w:t>{</w:t>
        <w:br/>
        <w:t xml:space="preserve"> "cells": [</w:t>
        <w:br/>
        <w:t xml:space="preserve">  {</w:t>
        <w:br/>
        <w:t xml:space="preserve">   "cell_type": "code",</w:t>
        <w:br/>
        <w:t xml:space="preserve">   "execution_count": 5,</w:t>
        <w:br/>
        <w:t xml:space="preserve">   "id": "a331687b",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"population = {\"England\":55550138, \"Scotland\":5466000, \"Wales\":3169586, \"Northern Ireland\":1895510}"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4,</w:t>
        <w:br/>
        <w:t xml:space="preserve">   "id": "d35277aa",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"area = {\"England\":130309, \"Scotland\":77911, \"Wales\":20736, \"Northern Ireland\":13793}"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10,</w:t>
        <w:br/>
        <w:t xml:space="preserve">   "id": "88016aef",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"import pandas"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11,</w:t>
        <w:br/>
        <w:t xml:space="preserve">   "id": "fcfa9acc",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"data_frame = pandas.DataFrame({\"area\": area, \"population\": population})"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12,</w:t>
        <w:br/>
        <w:t xml:space="preserve">   "id": "b3b90f17",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"data_frame = data_frame[[\"area\", \"population\"]]"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13,</w:t>
        <w:br/>
        <w:t xml:space="preserve">   "id": "0f60c63c",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&lt;th&gt;area&lt;/th&gt;\n",</w:t>
        <w:br/>
        <w:t xml:space="preserve">       "      &lt;th&gt;population&lt;/th&gt;\n",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&lt;th&gt;England&lt;/th&gt;\n",</w:t>
        <w:br/>
        <w:t xml:space="preserve">       "      &lt;td&gt;130309&lt;/td&gt;\n",</w:t>
        <w:br/>
        <w:t xml:space="preserve">       "      &lt;td&gt;55550138&lt;/td&gt;\n",</w:t>
        <w:br/>
        <w:t xml:space="preserve">       "    &lt;/tr&gt;\n",</w:t>
        <w:br/>
        <w:t xml:space="preserve">       "    &lt;tr&gt;\n",</w:t>
        <w:br/>
        <w:t xml:space="preserve">       "      &lt;th&gt;Scotland&lt;/th&gt;\n",</w:t>
        <w:br/>
        <w:t xml:space="preserve">       "      &lt;td&gt;77911&lt;/td&gt;\n",</w:t>
        <w:br/>
        <w:t xml:space="preserve">       "      &lt;td&gt;5466000&lt;/td&gt;\n",</w:t>
        <w:br/>
        <w:t xml:space="preserve">       "    &lt;/tr&gt;\n",</w:t>
        <w:br/>
        <w:t xml:space="preserve">       "    &lt;tr&gt;\n",</w:t>
        <w:br/>
        <w:t xml:space="preserve">       "      &lt;th&gt;Wales&lt;/th&gt;\n",</w:t>
        <w:br/>
        <w:t xml:space="preserve">       "      &lt;td&gt;20736&lt;/td&gt;\n",</w:t>
        <w:br/>
        <w:t xml:space="preserve">       "      &lt;td&gt;3169586&lt;/td&gt;\n",</w:t>
        <w:br/>
        <w:t xml:space="preserve">       "    &lt;/tr&gt;\n",</w:t>
        <w:br/>
        <w:t xml:space="preserve">       "    &lt;tr&gt;\n",</w:t>
        <w:br/>
        <w:t xml:space="preserve">       "      &lt;th&gt;Northern Ireland&lt;/th&gt;\n",</w:t>
        <w:br/>
        <w:t xml:space="preserve">       "      &lt;td&gt;13793&lt;/td&gt;\n",</w:t>
        <w:br/>
        <w:t xml:space="preserve">       "      &lt;td&gt;1895510&lt;/td&gt;\n",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                 area  population\n",</w:t>
        <w:br/>
        <w:t xml:space="preserve">       "England           130309    55550138\n",</w:t>
        <w:br/>
        <w:t xml:space="preserve">       "Scotland           77911     5466000\n",</w:t>
        <w:br/>
        <w:t xml:space="preserve">       "Wales              20736     3169586\n",</w:t>
        <w:br/>
        <w:t xml:space="preserve">       "Northern Ireland   13793     1895510"</w:t>
        <w:br/>
        <w:t xml:space="preserve">      ]</w:t>
        <w:br/>
        <w:t xml:space="preserve">     },</w:t>
        <w:br/>
        <w:t xml:space="preserve">     "execution_count": 13,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"data_frame"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null,</w:t>
        <w:br/>
        <w:t xml:space="preserve">   "id": "6b08e25c",</w:t>
        <w:br/>
        <w:t xml:space="preserve">   "metadata": {},</w:t>
        <w:br/>
        <w:t xml:space="preserve">   "outputs": [],</w:t>
        <w:br/>
        <w:t xml:space="preserve">   "source": []</w:t>
        <w:br/>
        <w:t xml:space="preserve">  }</w:t>
        <w:br/>
        <w:t xml:space="preserve"> ],</w:t>
        <w:br/>
        <w:t xml:space="preserve"> "metadata": {</w:t>
        <w:br/>
        <w:t xml:space="preserve">  "kernelspec": {</w:t>
        <w:br/>
        <w:t xml:space="preserve">   "display_name": "Python 3 (ipykernel)",</w:t>
        <w:br/>
        <w:t xml:space="preserve">   "language": "python",</w:t>
        <w:br/>
        <w:t xml:space="preserve">   "name": "python3"</w:t>
        <w:br/>
        <w:t xml:space="preserve">  },</w:t>
        <w:br/>
        <w:t xml:space="preserve">  "language_info": {</w:t>
        <w:br/>
        <w:t xml:space="preserve">   "codemirror_mode": {</w:t>
        <w:br/>
        <w:t xml:space="preserve">    "name": "ipython",</w:t>
        <w:br/>
        <w:t xml:space="preserve">    "version": 3</w:t>
        <w:br/>
        <w:t xml:space="preserve">   },</w:t>
        <w:br/>
        <w:t xml:space="preserve">   "file_extension": ".py",</w:t>
        <w:br/>
        <w:t xml:space="preserve">   "mimetype": "text/x-python",</w:t>
        <w:br/>
        <w:t xml:space="preserve">   "name": "python",</w:t>
        <w:br/>
        <w:t xml:space="preserve">   "nbconvert_exporter": "python",</w:t>
        <w:br/>
        <w:t xml:space="preserve">   "pygments_lexer": "ipython3",</w:t>
        <w:br/>
        <w:t xml:space="preserve">   "version": "3.10.7"</w:t>
        <w:br/>
        <w:t xml:space="preserve">  }</w:t>
        <w:br/>
        <w:t xml:space="preserve"> },</w:t>
        <w:br/>
        <w:t xml:space="preserve"> "nbformat": 4,</w:t>
        <w:br/>
        <w:t xml:space="preserve"> "nbformat_minor": 5</w:t>
        <w:br/>
        <w:t>}</w:t>
        <w:br/>
      </w:r>
    </w:p>
    <w:p>
      <w:r>
        <w:drawing>
          <wp:inline xmlns:a="http://schemas.openxmlformats.org/drawingml/2006/main" xmlns:pic="http://schemas.openxmlformats.org/drawingml/2006/picture">
            <wp:extent cx="2880000" cy="25307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3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4</w:t>
      </w:r>
    </w:p>
    <w:p>
      <w:r>
        <w:t>import pandas</w:t>
        <w:br/>
        <w:br/>
        <w:t>data = pandas.read_excel("./food-data.xlsx")</w:t>
        <w:br/>
        <w:br/>
        <w:br/>
        <w:t>"""</w:t>
        <w:br/>
        <w:t>Calculate average price increase between September 2021 and 2022</w:t>
        <w:br/>
        <w:t>To understand how inflation has affected the price of these items</w:t>
        <w:br/>
        <w:t>"""</w:t>
        <w:br/>
        <w:t>avg_yearly_increase = (data["Price in September 2022 pence)"].mean() - data["Price in September 2021 (pence)"].mean()) / data["Price in September 2021 (pence)"].mean() * 100</w:t>
        <w:br/>
        <w:t>print(f"-- Average yearly increase: {avg_yearly_increase:.2f}%")</w:t>
        <w:br/>
        <w:br/>
        <w:br/>
        <w:br/>
        <w:t>"""</w:t>
        <w:br/>
        <w:t xml:space="preserve">Top 3 most expensive food items in September 2021 </w:t>
        <w:br/>
        <w:t>To understand which items had the highest profit margins or were considered "better" or as "luxury" in this time frame (2021)</w:t>
        <w:br/>
        <w:t>"""</w:t>
        <w:br/>
        <w:t>most_expensive_2021 = data.nlargest(3, "Price in September 2021 (pence)")</w:t>
        <w:br/>
        <w:t>print("-- Top 3 expensive food items in 2021\n", most_expensive_2021)</w:t>
        <w:br/>
        <w:br/>
        <w:br/>
        <w:br/>
        <w:t>"""</w:t>
        <w:br/>
        <w:t>Top 3 most expensive food items in September 2022</w:t>
        <w:br/>
        <w:t>To understand which items had the highest profit margins or were considered "better" or as "luxury" in this time frame (2022)</w:t>
        <w:br/>
        <w:t>"""</w:t>
        <w:br/>
        <w:t>most_expensive_2022 = data.nlargest(3, "Price in September 2022 pence)")</w:t>
        <w:br/>
        <w:t>print("-- Top 3 expensive food items in 2022\n", most_expensive_2022)</w:t>
        <w:br/>
        <w:br/>
        <w:br/>
        <w:br/>
        <w:t>"""</w:t>
        <w:br/>
        <w:t>Item that has the highest price increase percentage between September 2021 and September 2022</w:t>
        <w:br/>
        <w:t>To identify which item is most affected by price inflation</w:t>
        <w:br/>
        <w:t>"""</w:t>
        <w:br/>
        <w:t>highest_price_increase = (data['Price in September 2022 pence)'] - data['Price in September 2021 (pence)']) / data['Price in September 2021 (pence)'] * 100</w:t>
        <w:br/>
        <w:t>highest_price_increase_item = data.loc[highest_price_increase.idxmax()]['Item']</w:t>
        <w:br/>
        <w:t>print(f"-- The food item that has the highest price increase percentage between September 2021 and September 2022 is: {highest_price_increase_item}")</w:t>
        <w:br/>
        <w:br/>
        <w:br/>
        <w:br/>
        <w:t>"""</w:t>
        <w:br/>
        <w:t>Item that has the highest price decrease percentage between September 2021 and September 2022</w:t>
        <w:br/>
        <w:t>To identify which item is least affected by price inflation</w:t>
        <w:br/>
        <w:t>"""</w:t>
        <w:br/>
        <w:t>highest_price_decrease = (data['Price in September 2022 pence)'] - data['Price in September 2021 (pence)']) / data['Price in September 2021 (pence)'] * 100</w:t>
        <w:br/>
        <w:t>highest_price_decrease_item = data.loc[highest_price_decrease.idxmin()]['Item']</w:t>
        <w:br/>
        <w:t>print(f"-- The food item that has the highest price decrease percentage between September 2021 and September 2022 is: {highest_price_decrease_item}")</w:t>
        <w:br/>
        <w:br/>
        <w:br/>
        <w:br/>
        <w:t>"""</w:t>
        <w:br/>
        <w:t>The average price increase of each food item between September 2021 and September 2022</w:t>
        <w:br/>
        <w:t xml:space="preserve">To get an in-depth look into how each item was affected by price inflation (negatively and positively) </w:t>
        <w:br/>
        <w:t>"""</w:t>
        <w:br/>
        <w:t>price_increase_by_items = (data.groupby('Item')['Price in September 2022 pence)'].mean() - data.groupby('Item')['Price in September 2021 (pence)'].mean()) / data.groupby('Item')['Price in September 2021 (pence)'].mean() * 100</w:t>
        <w:br/>
        <w:t>print("-- Average price increase of each food item between September 2021 and September 2022\n", price_increase_by_items)</w:t>
        <w:br/>
      </w:r>
    </w:p>
    <w:p>
      <w:r>
        <w:drawing>
          <wp:inline xmlns:a="http://schemas.openxmlformats.org/drawingml/2006/main" xmlns:pic="http://schemas.openxmlformats.org/drawingml/2006/picture">
            <wp:extent cx="2880000" cy="16277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77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